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6-दिवसीय व्यायाम योजना (6-Day Workout Plan)</w:t>
      </w:r>
    </w:p>
    <w:p>
      <w:r>
        <w:t>यह एक संतुलित 6-दिवसीय व्यायाम योजना है जिसमें शक्ति, कार्डियो, लचीलापन और विश्राम सभी का समावेश है। हर दिन एक विशेष मांसपेशी समूह या गतिविधि पर केंद्रित होता है, जिससे शरीर को पर्याप्त आराम और रिकवरी भी मिलती है।</w:t>
      </w:r>
    </w:p>
    <w:tbl>
      <w:tblPr>
        <w:tblStyle w:val="TableGrid"/>
        <w:tblW w:type="auto" w:w="0"/>
        <w:tblLook w:firstColumn="1" w:firstRow="1" w:lastColumn="0" w:lastRow="0" w:noHBand="0" w:noVBand="1" w:val="04A0"/>
      </w:tblPr>
      <w:tblGrid>
        <w:gridCol w:w="2880"/>
        <w:gridCol w:w="2880"/>
        <w:gridCol w:w="2880"/>
      </w:tblGrid>
      <w:tr>
        <w:tc>
          <w:tcPr>
            <w:tcW w:type="dxa" w:w="2880"/>
          </w:tcPr>
          <w:p>
            <w:r>
              <w:t>दिन</w:t>
            </w:r>
          </w:p>
        </w:tc>
        <w:tc>
          <w:tcPr>
            <w:tcW w:type="dxa" w:w="2880"/>
          </w:tcPr>
          <w:p>
            <w:r>
              <w:t>फोकस</w:t>
            </w:r>
          </w:p>
        </w:tc>
        <w:tc>
          <w:tcPr>
            <w:tcW w:type="dxa" w:w="2880"/>
          </w:tcPr>
          <w:p>
            <w:r>
              <w:t>अभ्यास उदाहरण</w:t>
            </w:r>
          </w:p>
        </w:tc>
      </w:tr>
      <w:tr>
        <w:tc>
          <w:tcPr>
            <w:tcW w:type="dxa" w:w="2880"/>
          </w:tcPr>
          <w:p>
            <w:r>
              <w:t>सोमवार</w:t>
            </w:r>
          </w:p>
        </w:tc>
        <w:tc>
          <w:tcPr>
            <w:tcW w:type="dxa" w:w="2880"/>
          </w:tcPr>
          <w:p>
            <w:r>
              <w:t>छाती + ट्राइसेप्स</w:t>
            </w:r>
          </w:p>
        </w:tc>
        <w:tc>
          <w:tcPr>
            <w:tcW w:type="dxa" w:w="2880"/>
          </w:tcPr>
          <w:p>
            <w:r>
              <w:t>बेंच प्रेस, पुशअप, डिप्स</w:t>
            </w:r>
          </w:p>
        </w:tc>
      </w:tr>
      <w:tr>
        <w:tc>
          <w:tcPr>
            <w:tcW w:type="dxa" w:w="2880"/>
          </w:tcPr>
          <w:p>
            <w:r>
              <w:t>मंगलवार</w:t>
            </w:r>
          </w:p>
        </w:tc>
        <w:tc>
          <w:tcPr>
            <w:tcW w:type="dxa" w:w="2880"/>
          </w:tcPr>
          <w:p>
            <w:r>
              <w:t>पीठ + बाइसेप्स</w:t>
            </w:r>
          </w:p>
        </w:tc>
        <w:tc>
          <w:tcPr>
            <w:tcW w:type="dxa" w:w="2880"/>
          </w:tcPr>
          <w:p>
            <w:r>
              <w:t>पुलअप, रोइंग, बारबेल कर्ल</w:t>
            </w:r>
          </w:p>
        </w:tc>
      </w:tr>
      <w:tr>
        <w:tc>
          <w:tcPr>
            <w:tcW w:type="dxa" w:w="2880"/>
          </w:tcPr>
          <w:p>
            <w:r>
              <w:t>बुधवार</w:t>
            </w:r>
          </w:p>
        </w:tc>
        <w:tc>
          <w:tcPr>
            <w:tcW w:type="dxa" w:w="2880"/>
          </w:tcPr>
          <w:p>
            <w:r>
              <w:t>विश्राम / कार्डियो</w:t>
            </w:r>
          </w:p>
        </w:tc>
        <w:tc>
          <w:tcPr>
            <w:tcW w:type="dxa" w:w="2880"/>
          </w:tcPr>
          <w:p>
            <w:r>
              <w:t>योग, HIIT</w:t>
            </w:r>
          </w:p>
        </w:tc>
      </w:tr>
      <w:tr>
        <w:tc>
          <w:tcPr>
            <w:tcW w:type="dxa" w:w="2880"/>
          </w:tcPr>
          <w:p>
            <w:r>
              <w:t>गुरुवार</w:t>
            </w:r>
          </w:p>
        </w:tc>
        <w:tc>
          <w:tcPr>
            <w:tcW w:type="dxa" w:w="2880"/>
          </w:tcPr>
          <w:p>
            <w:r>
              <w:t>पैर</w:t>
            </w:r>
          </w:p>
        </w:tc>
        <w:tc>
          <w:tcPr>
            <w:tcW w:type="dxa" w:w="2880"/>
          </w:tcPr>
          <w:p>
            <w:r>
              <w:t>स्क्वाट, लंजेस, लेग प्रेस</w:t>
            </w:r>
          </w:p>
        </w:tc>
      </w:tr>
      <w:tr>
        <w:tc>
          <w:tcPr>
            <w:tcW w:type="dxa" w:w="2880"/>
          </w:tcPr>
          <w:p>
            <w:r>
              <w:t>शुक्रवार</w:t>
            </w:r>
          </w:p>
        </w:tc>
        <w:tc>
          <w:tcPr>
            <w:tcW w:type="dxa" w:w="2880"/>
          </w:tcPr>
          <w:p>
            <w:r>
              <w:t>कंधे + ट्रैप</w:t>
            </w:r>
          </w:p>
        </w:tc>
        <w:tc>
          <w:tcPr>
            <w:tcW w:type="dxa" w:w="2880"/>
          </w:tcPr>
          <w:p>
            <w:r>
              <w:t>ओवरहेड प्रेस, साइड रेज</w:t>
            </w:r>
          </w:p>
        </w:tc>
      </w:tr>
      <w:tr>
        <w:tc>
          <w:tcPr>
            <w:tcW w:type="dxa" w:w="2880"/>
          </w:tcPr>
          <w:p>
            <w:r>
              <w:t>शनिवार</w:t>
            </w:r>
          </w:p>
        </w:tc>
        <w:tc>
          <w:tcPr>
            <w:tcW w:type="dxa" w:w="2880"/>
          </w:tcPr>
          <w:p>
            <w:r>
              <w:t>कोर + स्ट्रेचिंग</w:t>
            </w:r>
          </w:p>
        </w:tc>
        <w:tc>
          <w:tcPr>
            <w:tcW w:type="dxa" w:w="2880"/>
          </w:tcPr>
          <w:p>
            <w:r>
              <w:t>प्लैंक, क्रंच, सूर्य नमस्कार</w:t>
            </w:r>
          </w:p>
        </w:tc>
      </w:tr>
      <w:tr>
        <w:tc>
          <w:tcPr>
            <w:tcW w:type="dxa" w:w="2880"/>
          </w:tcPr>
          <w:p>
            <w:r>
              <w:t>रविवार</w:t>
            </w:r>
          </w:p>
        </w:tc>
        <w:tc>
          <w:tcPr>
            <w:tcW w:type="dxa" w:w="2880"/>
          </w:tcPr>
          <w:p>
            <w:r>
              <w:t>विश्राम / ध्यान</w:t>
            </w:r>
          </w:p>
        </w:tc>
        <w:tc>
          <w:tcPr>
            <w:tcW w:type="dxa" w:w="2880"/>
          </w:tcPr>
          <w:p>
            <w:r>
              <w:t>ध्यान, पैदल भ्रमण</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